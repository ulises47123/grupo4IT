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Roberto Rene Arze</w:t>
      </w:r>
    </w:p>
    <w:p>
      <w:r>
        <w:t>"Estudiante comprometido con el aprendizaje continuo en informática y tecnología, orientado al trabajo en equipo y a la resolución de problemas."</w:t>
      </w:r>
    </w:p>
    <w:p>
      <w:pPr>
        <w:pStyle w:val="Heading1"/>
      </w:pPr>
      <w:r>
        <w:t>Sobre mí</w:t>
      </w:r>
    </w:p>
    <w:p>
      <w:r>
        <w:t>Apellido: Arze</w:t>
        <w:br/>
        <w:t>Nombre: Roberto Rene</w:t>
        <w:br/>
        <w:t>Nacionalidad: Argentino</w:t>
        <w:br/>
        <w:t>Edad: 40 años</w:t>
      </w:r>
    </w:p>
    <w:p>
      <w:r>
        <w:t>Lema personal: "Confía en el tiempo, que suele dar dulces salidas a muchas amargas dificultades."</w:t>
      </w:r>
    </w:p>
    <w:p>
      <w:pPr>
        <w:pStyle w:val="Heading1"/>
      </w:pPr>
      <w:r>
        <w:t>Estudios / Formación Académica</w:t>
      </w:r>
    </w:p>
    <w:p>
      <w:r>
        <w:t>Primaria: Instituto Santa Teresita</w:t>
      </w:r>
    </w:p>
    <w:p>
      <w:r>
        <w:t>Secundario: Bachillerato Provincial Nº2</w:t>
      </w:r>
    </w:p>
    <w:p>
      <w:r>
        <w:t>Terciario: Instituto de Educación Superior N°5 "José Eugenio Tello"</w:t>
      </w:r>
    </w:p>
    <w:p>
      <w:pPr>
        <w:pStyle w:val="Heading1"/>
      </w:pPr>
      <w:r>
        <w:t>Cursos y Oficios</w:t>
      </w:r>
    </w:p>
    <w:p>
      <w:pPr>
        <w:pStyle w:val="ListBullet"/>
      </w:pPr>
      <w:r>
        <w:t>Electricista - CFP N°1 Barrio Mariano Moreno</w:t>
      </w:r>
    </w:p>
    <w:p>
      <w:pPr>
        <w:pStyle w:val="ListBullet"/>
      </w:pPr>
      <w:r>
        <w:t>Tapicero - CFP N°1 Barrio Mariano Moreno</w:t>
      </w:r>
    </w:p>
    <w:p>
      <w:pPr>
        <w:pStyle w:val="ListBullet"/>
      </w:pPr>
      <w:r>
        <w:t>Electrónica - CFP N°1 Barrio Mariano Moreno</w:t>
      </w:r>
    </w:p>
    <w:p>
      <w:pPr>
        <w:pStyle w:val="ListBullet"/>
      </w:pPr>
      <w:r>
        <w:t>Auxiliar en Seguridad - Instituto Superior de Seguridad Pública</w:t>
      </w:r>
    </w:p>
    <w:p>
      <w:pPr>
        <w:pStyle w:val="ListBullet"/>
      </w:pPr>
      <w:r>
        <w:t>Operador de PC - Instituto H.V.A</w:t>
      </w:r>
    </w:p>
    <w:p>
      <w:pPr>
        <w:pStyle w:val="ListBullet"/>
      </w:pPr>
      <w:r>
        <w:t>Secretariado Ejecutivo - Instituto Informática del Norte</w:t>
      </w:r>
    </w:p>
    <w:p>
      <w:pPr>
        <w:pStyle w:val="ListBullet"/>
      </w:pPr>
      <w:r>
        <w:t>Adiestramiento Básico y Técnicas de Irrupción con K-nes - Servicio Penitenciario de Jujuy</w:t>
      </w:r>
    </w:p>
    <w:p>
      <w:pPr>
        <w:pStyle w:val="ListBullet"/>
      </w:pPr>
      <w:r>
        <w:t>Operador Táctico con armas largas y cortas - Servicio Penitenciario de la Provincia de Salta</w:t>
      </w:r>
    </w:p>
    <w:p>
      <w:pPr>
        <w:pStyle w:val="Heading1"/>
      </w:pPr>
      <w:r>
        <w:t>Experiencia Laboral</w:t>
      </w:r>
    </w:p>
    <w:p>
      <w:pPr>
        <w:pStyle w:val="ListBullet"/>
      </w:pPr>
      <w:r>
        <w:t>Cadete - Escuela de Suboficiales del Ejército 'Sargento Cabral' (ESESC)</w:t>
      </w:r>
    </w:p>
    <w:p>
      <w:pPr>
        <w:pStyle w:val="ListBullet"/>
      </w:pPr>
      <w:r>
        <w:t>Empleado - Supermercado COTO S.A.</w:t>
      </w:r>
    </w:p>
    <w:p>
      <w:pPr>
        <w:pStyle w:val="ListBullet"/>
      </w:pPr>
      <w:r>
        <w:t>Sub Oficial Ayudante de 1era - Servicio Penitenciario de la Provincia de Jujuy (actual)</w:t>
      </w:r>
    </w:p>
    <w:p>
      <w:pPr>
        <w:pStyle w:val="Heading1"/>
      </w:pPr>
      <w:r>
        <w:t>Proyectos</w:t>
      </w:r>
    </w:p>
    <w:p>
      <w:pPr>
        <w:pStyle w:val="ListBullet"/>
      </w:pPr>
      <w:r>
        <w:t>Instalación de Linux paso a paso: Documentación completa del proceso de instalación de Ubuntu para uso educativo.</w:t>
      </w:r>
    </w:p>
    <w:p>
      <w:pPr>
        <w:pStyle w:val="ListBullet"/>
      </w:pPr>
      <w:r>
        <w:t>Diseño de red local para oficina: Planificación de una red LAN para una oficina de 5 PCs con detalles técnicos.</w:t>
      </w:r>
    </w:p>
    <w:p>
      <w:pPr>
        <w:pStyle w:val="ListBullet"/>
      </w:pPr>
      <w:r>
        <w:t>Simulación de CPU: Uso de simuladores para explicar el ciclo de instrucción y funcionamiento de una CPU básica.</w:t>
      </w:r>
    </w:p>
    <w:p>
      <w:pPr>
        <w:pStyle w:val="Heading1"/>
      </w:pPr>
      <w:r>
        <w:t>Contacto</w:t>
      </w:r>
    </w:p>
    <w:p>
      <w:r>
        <w:t>Correo: Arzeroberto2023@gmail.com</w:t>
      </w:r>
    </w:p>
    <w:p>
      <w:r>
        <w:t>WhatsApp: 3885052224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